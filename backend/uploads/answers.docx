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answers to your questions:</w:t>
      </w:r>
    </w:p>
    <w:p/>
    <w:p>
      <w:r>
        <w:t>1. **what is the capital of canada?**</w:t>
      </w:r>
    </w:p>
    <w:p>
      <w:r>
        <w:t xml:space="preserve">   - ottawa</w:t>
      </w:r>
    </w:p>
    <w:p/>
    <w:p>
      <w:r>
        <w:t>2. **who discovered gravity?**</w:t>
      </w:r>
    </w:p>
    <w:p>
      <w:r>
        <w:t xml:space="preserve">   - sir isaac newton</w:t>
      </w:r>
    </w:p>
    <w:p/>
    <w:p>
      <w:r>
        <w:t>3. **what is the largest ocean on earth?**</w:t>
      </w:r>
    </w:p>
    <w:p>
      <w:r>
        <w:t xml:space="preserve">   - the pacific ocean</w:t>
      </w:r>
    </w:p>
    <w:p/>
    <w:p>
      <w:r>
        <w:t>4. **how many continents are there in the world?**</w:t>
      </w:r>
    </w:p>
    <w:p>
      <w:r>
        <w:t xml:space="preserve">   - seven</w:t>
      </w:r>
    </w:p>
    <w:p/>
    <w:p>
      <w:r>
        <w:t>5. **who wrote romeo and juliet?**</w:t>
      </w:r>
    </w:p>
    <w:p>
      <w:r>
        <w:t xml:space="preserve">   - william shakespeare</w:t>
      </w:r>
    </w:p>
    <w:p/>
    <w:p>
      <w:r>
        <w:t>6. **what is the chemical symbol for gold?**</w:t>
      </w:r>
    </w:p>
    <w:p>
      <w:r>
        <w:t xml:space="preserve">   - au</w:t>
      </w:r>
    </w:p>
    <w:p/>
    <w:p>
      <w:r>
        <w:t>7. **how does a vaccine work?**</w:t>
      </w:r>
    </w:p>
    <w:p>
      <w:r>
        <w:t xml:space="preserve">   - vaccines work by stimulating the immune system to recognize and fight against specific pathogens (viruses or bacteria) without causing the disease itself.</w:t>
      </w:r>
    </w:p>
    <w:p/>
    <w:p>
      <w:r>
        <w:t>8. **what does cpu stand for?**</w:t>
      </w:r>
    </w:p>
    <w:p>
      <w:r>
        <w:t xml:space="preserve">   - central processing unit</w:t>
      </w:r>
    </w:p>
    <w:p/>
    <w:p>
      <w:r>
        <w:t>9. **who is known as the father of modern physics?**</w:t>
      </w:r>
    </w:p>
    <w:p>
      <w:r>
        <w:t xml:space="preserve">   - albert einstein</w:t>
      </w:r>
    </w:p>
    <w:p/>
    <w:p>
      <w:r>
        <w:t>10. **what is the main function of the mitochondria in a cell?**</w:t>
      </w:r>
    </w:p>
    <w:p>
      <w:r>
        <w:t xml:space="preserve">    - the main function of mitochondria is to produce energy in the form of atp (adenosine triphosphate) through cellular respiration.</w:t>
      </w:r>
    </w:p>
    <w:p/>
    <w:p>
      <w:r>
        <w:t>11. **what is the square root of 144?**</w:t>
      </w:r>
    </w:p>
    <w:p>
      <w:r>
        <w:t xml:space="preserve">    - 12</w:t>
      </w:r>
    </w:p>
    <w:p/>
    <w:p>
      <w:r>
        <w:t>12. **solve: 5x + 10 = 30.**</w:t>
      </w:r>
    </w:p>
    <w:p>
      <w:r>
        <w:t xml:space="preserve">    - x = 4</w:t>
      </w:r>
    </w:p>
    <w:p/>
    <w:p>
      <w:r>
        <w:t>13. **what is the value of pi up to three decimal places?**</w:t>
      </w:r>
    </w:p>
    <w:p>
      <w:r>
        <w:t xml:space="preserve">    - 3.142</w:t>
      </w:r>
    </w:p>
    <w:p/>
    <w:p>
      <w:r>
        <w:t>14. **how many sides does a hexagon have?**</w:t>
      </w:r>
    </w:p>
    <w:p>
      <w:r>
        <w:t xml:space="preserve">    - six</w:t>
      </w:r>
    </w:p>
    <w:p/>
    <w:p>
      <w:r>
        <w:t>15. **what is 25% of 200?**</w:t>
      </w:r>
    </w:p>
    <w:p>
      <w:r>
        <w:t xml:space="preserve">    - 50</w:t>
      </w:r>
    </w:p>
    <w:p/>
    <w:p>
      <w:r>
        <w:t>16. **when did world war ii end?**</w:t>
      </w:r>
    </w:p>
    <w:p>
      <w:r>
        <w:t xml:space="preserve">    - september 2, 1945 (officially, with the signing of the surrender of japan).</w:t>
      </w:r>
    </w:p>
    <w:p>
      <w:r>
        <w:t>here are the answers to the questions listed:</w:t>
      </w:r>
    </w:p>
    <w:p/>
    <w:p>
      <w:r>
        <w:t xml:space="preserve">17. **who was the first president of the united states?**  </w:t>
      </w:r>
    </w:p>
    <w:p>
      <w:r>
        <w:t xml:space="preserve">   - george washington.</w:t>
      </w:r>
    </w:p>
    <w:p/>
    <w:p>
      <w:r>
        <w:t xml:space="preserve">18. **what was the ancient name of istanbul?**  </w:t>
      </w:r>
    </w:p>
    <w:p>
      <w:r>
        <w:t xml:space="preserve">   - byzantium (later known as constantinople).</w:t>
      </w:r>
    </w:p>
    <w:p/>
    <w:p>
      <w:r>
        <w:t xml:space="preserve">19. **in which year did india gain independence?**  </w:t>
      </w:r>
    </w:p>
    <w:p>
      <w:r>
        <w:t xml:space="preserve">   - 1947.</w:t>
      </w:r>
    </w:p>
    <w:p/>
    <w:p>
      <w:r>
        <w:t xml:space="preserve">20. **who was the first person to walk on the moon?**  </w:t>
      </w:r>
    </w:p>
    <w:p>
      <w:r>
        <w:t xml:space="preserve">   - neil armstrong.</w:t>
      </w:r>
    </w:p>
    <w:p/>
    <w:p>
      <w:r>
        <w:t xml:space="preserve">21. **which is the longest river in the world?**  </w:t>
      </w:r>
    </w:p>
    <w:p>
      <w:r>
        <w:t xml:space="preserve">   - the nile river (or the amazon river, depending on the criteria used).</w:t>
      </w:r>
    </w:p>
    <w:p/>
    <w:p>
      <w:r>
        <w:t xml:space="preserve">22. **what is the smallest country by land area?**  </w:t>
      </w:r>
    </w:p>
    <w:p>
      <w:r>
        <w:t xml:space="preserve">   - vatican city.</w:t>
      </w:r>
    </w:p>
    <w:p/>
    <w:p>
      <w:r>
        <w:t xml:space="preserve">23. **what is the national animal of australia?**  </w:t>
      </w:r>
    </w:p>
    <w:p>
      <w:r>
        <w:t xml:space="preserve">   - the kangaroo.</w:t>
      </w:r>
    </w:p>
    <w:p/>
    <w:p>
      <w:r>
        <w:t xml:space="preserve">24. **which desert is the largest in the world?**  </w:t>
      </w:r>
    </w:p>
    <w:p>
      <w:r>
        <w:t xml:space="preserve">   - the antarctic desert (if considering cold deserts) or the sahara desert (if considering hot deserts).</w:t>
      </w:r>
    </w:p>
    <w:p/>
    <w:p>
      <w:r>
        <w:t xml:space="preserve">25. **what is the capital of japan?**  </w:t>
      </w:r>
    </w:p>
    <w:p>
      <w:r>
        <w:t xml:space="preserve">   - tokyo.</w:t>
      </w:r>
    </w:p>
    <w:p/>
    <w:p>
      <w:r>
        <w:t xml:space="preserve">26. **who directed the movie inception?**  </w:t>
      </w:r>
    </w:p>
    <w:p>
      <w:r>
        <w:t xml:space="preserve">   - christopher nolan.</w:t>
      </w:r>
    </w:p>
    <w:p/>
    <w:p>
      <w:r>
        <w:t xml:space="preserve">27. **what is the name of harry potter's pet owl?**  </w:t>
      </w:r>
    </w:p>
    <w:p>
      <w:r>
        <w:t xml:space="preserve">   - hedwig.</w:t>
      </w:r>
    </w:p>
    <w:p/>
    <w:p>
      <w:r>
        <w:t xml:space="preserve">28. **who sang the song shape of you?**  </w:t>
      </w:r>
    </w:p>
    <w:p>
      <w:r>
        <w:t xml:space="preserve">   - ed sheeran.</w:t>
      </w:r>
    </w:p>
    <w:p/>
    <w:p>
      <w:r>
        <w:t xml:space="preserve">29. **which sport is known as 'the gentleman's game'?**  </w:t>
      </w:r>
    </w:p>
    <w:p>
      <w:r>
        <w:t xml:space="preserve">   - cricket.</w:t>
      </w:r>
    </w:p>
    <w:p/>
    <w:p>
      <w:r>
        <w:t xml:space="preserve">30. **what is the name of the fictional city in batman?**  </w:t>
      </w:r>
    </w:p>
    <w:p>
      <w:r>
        <w:t xml:space="preserve">   - gotham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